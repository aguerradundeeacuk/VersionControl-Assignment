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3C72"/>
        <w:tblLook w:val="01E0" w:firstRow="1" w:lastRow="1" w:firstColumn="1" w:lastColumn="1" w:noHBand="0" w:noVBand="0"/>
      </w:tblPr>
      <w:tblGrid>
        <w:gridCol w:w="9016"/>
      </w:tblGrid>
      <w:tr w:rsidR="00D6318C" w:rsidRPr="00825A26" w14:paraId="5974FBF0" w14:textId="77777777" w:rsidTr="00921DAD">
        <w:trPr>
          <w:trHeight w:val="1408"/>
        </w:trPr>
        <w:tc>
          <w:tcPr>
            <w:tcW w:w="5000" w:type="pct"/>
            <w:shd w:val="clear" w:color="auto" w:fill="003C72"/>
            <w:vAlign w:val="center"/>
          </w:tcPr>
          <w:p w14:paraId="5974FBEE" w14:textId="6A4E6464" w:rsidR="00D6318C" w:rsidRPr="00921DAD" w:rsidRDefault="00D6318C" w:rsidP="00921DAD">
            <w:pPr>
              <w:tabs>
                <w:tab w:val="right" w:pos="9720"/>
              </w:tabs>
              <w:jc w:val="right"/>
              <w:rPr>
                <w:rFonts w:cs="Arial"/>
                <w:color w:val="FFFFFF"/>
                <w:szCs w:val="22"/>
              </w:rPr>
            </w:pPr>
            <w:bookmarkStart w:id="0" w:name="_GoBack"/>
            <w:bookmarkEnd w:id="0"/>
            <w:r w:rsidRPr="00825A26">
              <w:rPr>
                <w:rFonts w:cs="Arial"/>
                <w:b/>
                <w:color w:val="FFFFFF"/>
                <w:sz w:val="32"/>
                <w:szCs w:val="32"/>
              </w:rPr>
              <w:t xml:space="preserve">                      </w:t>
            </w:r>
          </w:p>
          <w:p w14:paraId="7A952190" w14:textId="77777777" w:rsidR="00651894" w:rsidRDefault="00D6318C" w:rsidP="005C5E08">
            <w:pPr>
              <w:tabs>
                <w:tab w:val="right" w:pos="9720"/>
              </w:tabs>
              <w:jc w:val="center"/>
              <w:rPr>
                <w:rFonts w:cs="Arial"/>
                <w:b/>
                <w:color w:val="FFFFFF"/>
                <w:sz w:val="32"/>
                <w:szCs w:val="32"/>
              </w:rPr>
            </w:pPr>
            <w:r w:rsidRPr="00825A26">
              <w:rPr>
                <w:rFonts w:cs="Arial"/>
                <w:b/>
                <w:color w:val="FFFFFF"/>
                <w:sz w:val="32"/>
                <w:szCs w:val="32"/>
              </w:rPr>
              <w:t>END YEAR SUMMARY REPORT</w:t>
            </w:r>
          </w:p>
          <w:p w14:paraId="5974FBEF" w14:textId="1B56879D" w:rsidR="00D6318C" w:rsidRPr="00825A26" w:rsidRDefault="00651894" w:rsidP="00651894">
            <w:pPr>
              <w:tabs>
                <w:tab w:val="right" w:pos="9720"/>
              </w:tabs>
              <w:ind w:left="5760"/>
              <w:jc w:val="center"/>
              <w:rPr>
                <w:rFonts w:cs="Arial"/>
                <w:b/>
                <w:sz w:val="32"/>
                <w:szCs w:val="32"/>
              </w:rPr>
            </w:pPr>
            <w:r>
              <w:rPr>
                <w:noProof/>
                <w:lang w:eastAsia="en-GB"/>
              </w:rPr>
              <w:t xml:space="preserve"> </w:t>
            </w:r>
          </w:p>
        </w:tc>
      </w:tr>
    </w:tbl>
    <w:p w14:paraId="5974FBF1" w14:textId="77777777" w:rsidR="00D6318C" w:rsidRPr="00825A26" w:rsidRDefault="00D6318C" w:rsidP="00D6318C">
      <w:pPr>
        <w:tabs>
          <w:tab w:val="left" w:pos="2160"/>
        </w:tabs>
        <w:spacing w:line="240" w:lineRule="atLeast"/>
        <w:jc w:val="center"/>
        <w:rPr>
          <w:rFonts w:cs="Arial"/>
          <w:b/>
          <w:sz w:val="22"/>
          <w:szCs w:val="22"/>
        </w:rPr>
      </w:pPr>
    </w:p>
    <w:p w14:paraId="5974FBF2" w14:textId="77777777" w:rsidR="00D6318C" w:rsidRPr="00825A26" w:rsidRDefault="00D6318C" w:rsidP="00D6318C">
      <w:pPr>
        <w:tabs>
          <w:tab w:val="left" w:pos="2160"/>
        </w:tabs>
        <w:spacing w:line="240" w:lineRule="atLeast"/>
        <w:jc w:val="center"/>
        <w:rPr>
          <w:rFonts w:cs="Arial"/>
          <w:b/>
          <w:sz w:val="22"/>
          <w:szCs w:val="22"/>
        </w:rPr>
      </w:pPr>
    </w:p>
    <w:p w14:paraId="5974FBF3" w14:textId="77777777" w:rsidR="00D6318C" w:rsidRPr="00825A26" w:rsidRDefault="00D6318C" w:rsidP="00D6318C">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r w:rsidRPr="00825A26">
        <w:rPr>
          <w:rFonts w:cs="Arial"/>
          <w:b/>
          <w:caps/>
          <w:kern w:val="24"/>
          <w:sz w:val="22"/>
          <w:szCs w:val="22"/>
        </w:rPr>
        <w:t>Personal Details</w:t>
      </w:r>
    </w:p>
    <w:p w14:paraId="5974FBF4" w14:textId="77777777" w:rsidR="00D6318C" w:rsidRPr="00825A26" w:rsidRDefault="00D6318C" w:rsidP="00D6318C">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p>
    <w:tbl>
      <w:tblPr>
        <w:tblStyle w:val="TableGrid1"/>
        <w:tblW w:w="5000" w:type="pct"/>
        <w:tblLook w:val="04A0" w:firstRow="1" w:lastRow="0" w:firstColumn="1" w:lastColumn="0" w:noHBand="0" w:noVBand="1"/>
      </w:tblPr>
      <w:tblGrid>
        <w:gridCol w:w="6232"/>
        <w:gridCol w:w="2784"/>
      </w:tblGrid>
      <w:tr w:rsidR="00D6318C" w:rsidRPr="00825A26" w14:paraId="5974FBF7" w14:textId="77777777" w:rsidTr="005C5E08">
        <w:tc>
          <w:tcPr>
            <w:tcW w:w="3456" w:type="pct"/>
          </w:tcPr>
          <w:p w14:paraId="5974FBF5" w14:textId="77777777" w:rsidR="00D6318C" w:rsidRPr="00825A26" w:rsidRDefault="00D6318C" w:rsidP="005C5E08">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r w:rsidRPr="00825A26">
              <w:rPr>
                <w:rFonts w:cs="Arial"/>
                <w:b/>
                <w:caps/>
                <w:kern w:val="24"/>
                <w:sz w:val="22"/>
                <w:szCs w:val="22"/>
              </w:rPr>
              <w:t>Full Name:</w:t>
            </w:r>
          </w:p>
        </w:tc>
        <w:tc>
          <w:tcPr>
            <w:tcW w:w="1544" w:type="pct"/>
          </w:tcPr>
          <w:p w14:paraId="5974FBF6" w14:textId="77777777" w:rsidR="00D6318C" w:rsidRPr="00825A26" w:rsidRDefault="00D6318C" w:rsidP="005C5E08">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r w:rsidRPr="00825A26">
              <w:rPr>
                <w:rFonts w:cs="Arial"/>
                <w:b/>
                <w:caps/>
                <w:kern w:val="24"/>
                <w:sz w:val="22"/>
                <w:szCs w:val="22"/>
              </w:rPr>
              <w:t>Staff No:</w:t>
            </w:r>
          </w:p>
        </w:tc>
      </w:tr>
      <w:tr w:rsidR="00D6318C" w:rsidRPr="00825A26" w14:paraId="5974FBFA" w14:textId="77777777" w:rsidTr="005C5E08">
        <w:tc>
          <w:tcPr>
            <w:tcW w:w="3456" w:type="pct"/>
          </w:tcPr>
          <w:p w14:paraId="5974FBF8" w14:textId="77777777" w:rsidR="00D6318C" w:rsidRPr="00825A26" w:rsidRDefault="00D6318C" w:rsidP="005C5E08">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r w:rsidRPr="00825A26">
              <w:rPr>
                <w:rFonts w:cs="Arial"/>
                <w:b/>
                <w:caps/>
                <w:kern w:val="24"/>
                <w:sz w:val="22"/>
                <w:szCs w:val="22"/>
              </w:rPr>
              <w:t>Job Title:</w:t>
            </w:r>
          </w:p>
        </w:tc>
        <w:tc>
          <w:tcPr>
            <w:tcW w:w="1544" w:type="pct"/>
          </w:tcPr>
          <w:p w14:paraId="5974FBF9" w14:textId="77777777" w:rsidR="00D6318C" w:rsidRPr="00825A26" w:rsidRDefault="00D6318C" w:rsidP="005C5E08">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r w:rsidRPr="00825A26">
              <w:rPr>
                <w:rFonts w:cs="Arial"/>
                <w:b/>
                <w:caps/>
                <w:kern w:val="24"/>
                <w:sz w:val="22"/>
                <w:szCs w:val="22"/>
              </w:rPr>
              <w:t>Pay Range:</w:t>
            </w:r>
          </w:p>
        </w:tc>
      </w:tr>
      <w:tr w:rsidR="00D6318C" w:rsidRPr="00825A26" w14:paraId="5974FBFD" w14:textId="77777777" w:rsidTr="005C5E08">
        <w:tc>
          <w:tcPr>
            <w:tcW w:w="3456" w:type="pct"/>
          </w:tcPr>
          <w:p w14:paraId="5974FBFB" w14:textId="77777777" w:rsidR="00D6318C" w:rsidRPr="00825A26" w:rsidRDefault="00D6318C" w:rsidP="005C5E08">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r w:rsidRPr="00825A26">
              <w:rPr>
                <w:rFonts w:cs="Arial"/>
                <w:b/>
                <w:caps/>
                <w:kern w:val="24"/>
                <w:sz w:val="22"/>
                <w:szCs w:val="22"/>
              </w:rPr>
              <w:t>Division:</w:t>
            </w:r>
          </w:p>
        </w:tc>
        <w:tc>
          <w:tcPr>
            <w:tcW w:w="1544" w:type="pct"/>
          </w:tcPr>
          <w:p w14:paraId="5974FBFC" w14:textId="77777777" w:rsidR="00D6318C" w:rsidRPr="00825A26" w:rsidRDefault="00D6318C" w:rsidP="005C5E08">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p>
        </w:tc>
      </w:tr>
      <w:tr w:rsidR="00D6318C" w:rsidRPr="00825A26" w14:paraId="5974FC00" w14:textId="77777777" w:rsidTr="005C5E08">
        <w:tc>
          <w:tcPr>
            <w:tcW w:w="3456" w:type="pct"/>
          </w:tcPr>
          <w:p w14:paraId="5974FBFE" w14:textId="77777777" w:rsidR="00D6318C" w:rsidRPr="00825A26" w:rsidRDefault="00D6318C" w:rsidP="005C5E08">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r w:rsidRPr="00825A26">
              <w:rPr>
                <w:rFonts w:cs="Arial"/>
                <w:b/>
                <w:caps/>
                <w:kern w:val="24"/>
                <w:sz w:val="22"/>
                <w:szCs w:val="22"/>
              </w:rPr>
              <w:t>DG/Agency:</w:t>
            </w:r>
          </w:p>
        </w:tc>
        <w:tc>
          <w:tcPr>
            <w:tcW w:w="1544" w:type="pct"/>
          </w:tcPr>
          <w:p w14:paraId="5974FBFF" w14:textId="77777777" w:rsidR="00D6318C" w:rsidRPr="00825A26" w:rsidRDefault="00D6318C" w:rsidP="005C5E08">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p>
        </w:tc>
      </w:tr>
      <w:tr w:rsidR="00D6318C" w:rsidRPr="00825A26" w14:paraId="5974FC04" w14:textId="77777777" w:rsidTr="005C5E08">
        <w:trPr>
          <w:trHeight w:val="993"/>
        </w:trPr>
        <w:tc>
          <w:tcPr>
            <w:tcW w:w="5000" w:type="pct"/>
            <w:gridSpan w:val="2"/>
          </w:tcPr>
          <w:p w14:paraId="5974FC01" w14:textId="766BA2FF" w:rsidR="00D6318C" w:rsidRPr="00825A26" w:rsidRDefault="0060278F" w:rsidP="005C5E08">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r>
              <w:rPr>
                <w:rFonts w:cs="Arial"/>
                <w:b/>
                <w:caps/>
                <w:kern w:val="24"/>
                <w:sz w:val="22"/>
                <w:szCs w:val="22"/>
              </w:rPr>
              <w:t>Period of Report :  01/04/2021</w:t>
            </w:r>
            <w:r w:rsidR="00D6318C" w:rsidRPr="00825A26">
              <w:rPr>
                <w:rFonts w:cs="Arial"/>
                <w:b/>
                <w:caps/>
                <w:kern w:val="24"/>
                <w:sz w:val="22"/>
                <w:szCs w:val="22"/>
              </w:rPr>
              <w:t xml:space="preserve">  </w:t>
            </w:r>
            <w:r w:rsidR="00D6318C" w:rsidRPr="00825A26">
              <w:rPr>
                <w:rFonts w:cs="Arial"/>
                <w:kern w:val="24"/>
                <w:sz w:val="22"/>
                <w:szCs w:val="22"/>
              </w:rPr>
              <w:t>[amend if a new starter]</w:t>
            </w:r>
            <w:r w:rsidR="00D6318C" w:rsidRPr="00825A26">
              <w:rPr>
                <w:rFonts w:cs="Arial"/>
                <w:b/>
                <w:kern w:val="24"/>
                <w:sz w:val="22"/>
                <w:szCs w:val="22"/>
              </w:rPr>
              <w:t xml:space="preserve">  </w:t>
            </w:r>
            <w:r>
              <w:rPr>
                <w:rFonts w:cs="Arial"/>
                <w:b/>
                <w:caps/>
                <w:kern w:val="24"/>
                <w:sz w:val="22"/>
                <w:szCs w:val="22"/>
              </w:rPr>
              <w:t>To: 31/3/2022</w:t>
            </w:r>
          </w:p>
          <w:p w14:paraId="5974FC02" w14:textId="10CE812D" w:rsidR="00D6318C" w:rsidRPr="00825A26" w:rsidRDefault="00D6318C" w:rsidP="005C5E08">
            <w:pPr>
              <w:tabs>
                <w:tab w:val="left" w:pos="720"/>
                <w:tab w:val="left" w:pos="1440"/>
                <w:tab w:val="left" w:pos="2160"/>
                <w:tab w:val="left" w:pos="2880"/>
                <w:tab w:val="left" w:pos="4680"/>
                <w:tab w:val="left" w:pos="5400"/>
                <w:tab w:val="right" w:pos="9000"/>
              </w:tabs>
              <w:spacing w:line="240" w:lineRule="atLeast"/>
              <w:outlineLvl w:val="0"/>
              <w:rPr>
                <w:rFonts w:cs="Arial"/>
                <w:caps/>
                <w:kern w:val="24"/>
                <w:sz w:val="22"/>
                <w:szCs w:val="22"/>
              </w:rPr>
            </w:pPr>
            <w:r w:rsidRPr="00825A26">
              <w:rPr>
                <w:rFonts w:cs="Arial"/>
                <w:kern w:val="24"/>
                <w:sz w:val="22"/>
                <w:szCs w:val="22"/>
              </w:rPr>
              <w:t>Man</w:t>
            </w:r>
            <w:r w:rsidR="00FA68F6">
              <w:rPr>
                <w:rFonts w:cs="Arial"/>
                <w:kern w:val="24"/>
                <w:sz w:val="22"/>
                <w:szCs w:val="22"/>
              </w:rPr>
              <w:t>ager</w:t>
            </w:r>
            <w:r w:rsidR="0060278F">
              <w:rPr>
                <w:rFonts w:cs="Arial"/>
                <w:kern w:val="24"/>
                <w:sz w:val="22"/>
                <w:szCs w:val="22"/>
              </w:rPr>
              <w:t>s have until the end of May 2022</w:t>
            </w:r>
            <w:r w:rsidRPr="00825A26">
              <w:rPr>
                <w:rFonts w:cs="Arial"/>
                <w:kern w:val="24"/>
                <w:sz w:val="22"/>
                <w:szCs w:val="22"/>
              </w:rPr>
              <w:t xml:space="preserve"> to have a performance discussion (using information from the IYR and monthly conversations) with their colleagues.  </w:t>
            </w:r>
            <w:r w:rsidRPr="00825A26">
              <w:rPr>
                <w:rFonts w:cs="Arial"/>
                <w:caps/>
                <w:kern w:val="24"/>
                <w:sz w:val="22"/>
                <w:szCs w:val="22"/>
              </w:rPr>
              <w:t xml:space="preserve">                                  </w:t>
            </w:r>
          </w:p>
          <w:p w14:paraId="5974FC03" w14:textId="77777777" w:rsidR="00D6318C" w:rsidRPr="00825A26" w:rsidRDefault="00D6318C" w:rsidP="005C5E08">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r w:rsidRPr="00825A26">
              <w:rPr>
                <w:rFonts w:cs="Arial"/>
                <w:b/>
                <w:caps/>
                <w:kern w:val="24"/>
                <w:sz w:val="22"/>
                <w:szCs w:val="22"/>
              </w:rPr>
              <w:t xml:space="preserve">                                         </w:t>
            </w:r>
          </w:p>
        </w:tc>
      </w:tr>
    </w:tbl>
    <w:p w14:paraId="5974FC05" w14:textId="77777777" w:rsidR="00D6318C" w:rsidRPr="00825A26" w:rsidRDefault="00D6318C" w:rsidP="00D6318C">
      <w:pPr>
        <w:tabs>
          <w:tab w:val="left" w:pos="720"/>
          <w:tab w:val="left" w:pos="1440"/>
          <w:tab w:val="left" w:pos="2160"/>
          <w:tab w:val="left" w:pos="2880"/>
          <w:tab w:val="left" w:pos="4680"/>
          <w:tab w:val="left" w:pos="5400"/>
          <w:tab w:val="right" w:pos="9000"/>
        </w:tabs>
        <w:spacing w:line="240" w:lineRule="atLeast"/>
        <w:outlineLvl w:val="0"/>
        <w:rPr>
          <w:rFonts w:cs="Arial"/>
          <w:b/>
          <w:caps/>
          <w:kern w:val="24"/>
          <w:sz w:val="22"/>
          <w:szCs w:val="22"/>
        </w:rPr>
      </w:pPr>
    </w:p>
    <w:p w14:paraId="5974FC06" w14:textId="77777777" w:rsidR="00D6318C" w:rsidRPr="00825A26" w:rsidRDefault="00D6318C" w:rsidP="00D6318C">
      <w:pPr>
        <w:tabs>
          <w:tab w:val="left" w:pos="2160"/>
        </w:tabs>
        <w:spacing w:line="240" w:lineRule="atLeast"/>
        <w:jc w:val="both"/>
        <w:rPr>
          <w:rFonts w:cs="Arial"/>
          <w:sz w:val="22"/>
          <w:szCs w:val="24"/>
        </w:rPr>
      </w:pPr>
      <w:r w:rsidRPr="00825A26">
        <w:rPr>
          <w:rFonts w:cs="Arial"/>
          <w:sz w:val="22"/>
          <w:szCs w:val="22"/>
        </w:rPr>
        <w:t>After a discussion with the individual, the Reporting Officer should use the space below to set out their views of the individual’s overall performance and provide bullet points about the extent to which the objectives for the year have been achieved, highlighting any major strengths or successes in performance and, where relevant, potential areas for development</w:t>
      </w:r>
      <w:r w:rsidRPr="00825A26">
        <w:rPr>
          <w:rFonts w:cs="Arial"/>
          <w:sz w:val="22"/>
          <w:szCs w:val="24"/>
        </w:rPr>
        <w:t xml:space="preserve">. </w:t>
      </w:r>
    </w:p>
    <w:p w14:paraId="5974FC07" w14:textId="77777777" w:rsidR="00D6318C" w:rsidRPr="00825A26" w:rsidRDefault="00D6318C" w:rsidP="00D6318C">
      <w:pPr>
        <w:tabs>
          <w:tab w:val="left" w:pos="2160"/>
        </w:tabs>
        <w:spacing w:line="240" w:lineRule="atLeast"/>
        <w:jc w:val="both"/>
        <w:rPr>
          <w:rFonts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D6318C" w:rsidRPr="00825A26" w14:paraId="5974FC1E" w14:textId="77777777" w:rsidTr="005C5E08">
        <w:trPr>
          <w:trHeight w:val="4320"/>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5974FC08" w14:textId="77777777" w:rsidR="00D6318C" w:rsidRPr="00825A26" w:rsidRDefault="00D6318C" w:rsidP="005C5E08">
            <w:pPr>
              <w:tabs>
                <w:tab w:val="left" w:pos="4680"/>
              </w:tabs>
              <w:spacing w:line="240" w:lineRule="atLeast"/>
              <w:rPr>
                <w:rFonts w:cs="Arial"/>
                <w:b/>
                <w:sz w:val="22"/>
                <w:szCs w:val="22"/>
              </w:rPr>
            </w:pPr>
            <w:r w:rsidRPr="00825A26">
              <w:rPr>
                <w:rFonts w:cs="Arial"/>
                <w:b/>
                <w:sz w:val="22"/>
                <w:szCs w:val="22"/>
              </w:rPr>
              <w:t xml:space="preserve">Summary of overall performance </w:t>
            </w:r>
          </w:p>
          <w:p w14:paraId="5974FC09" w14:textId="77777777" w:rsidR="00D6318C" w:rsidRPr="00825A26" w:rsidRDefault="00D6318C" w:rsidP="005C5E08">
            <w:pPr>
              <w:tabs>
                <w:tab w:val="left" w:pos="4680"/>
              </w:tabs>
              <w:spacing w:line="240" w:lineRule="atLeast"/>
              <w:rPr>
                <w:rFonts w:cs="Arial"/>
                <w:b/>
                <w:sz w:val="22"/>
                <w:szCs w:val="22"/>
              </w:rPr>
            </w:pPr>
          </w:p>
          <w:p w14:paraId="5974FC0A" w14:textId="77777777" w:rsidR="00D6318C" w:rsidRPr="00825A26" w:rsidRDefault="00D6318C" w:rsidP="005C5E08">
            <w:pPr>
              <w:tabs>
                <w:tab w:val="left" w:pos="4680"/>
              </w:tabs>
              <w:spacing w:line="240" w:lineRule="atLeast"/>
              <w:rPr>
                <w:rFonts w:cs="Arial"/>
                <w:b/>
                <w:sz w:val="22"/>
                <w:szCs w:val="22"/>
              </w:rPr>
            </w:pPr>
          </w:p>
          <w:p w14:paraId="5974FC0B" w14:textId="77777777" w:rsidR="00D6318C" w:rsidRPr="00825A26" w:rsidRDefault="00D6318C" w:rsidP="005C5E08">
            <w:pPr>
              <w:tabs>
                <w:tab w:val="left" w:pos="4680"/>
              </w:tabs>
              <w:spacing w:line="240" w:lineRule="atLeast"/>
              <w:rPr>
                <w:rFonts w:cs="Arial"/>
                <w:b/>
                <w:sz w:val="22"/>
                <w:szCs w:val="22"/>
              </w:rPr>
            </w:pPr>
          </w:p>
          <w:p w14:paraId="5974FC0C" w14:textId="77777777" w:rsidR="00D6318C" w:rsidRPr="00825A26" w:rsidRDefault="00D6318C" w:rsidP="005C5E08">
            <w:pPr>
              <w:tabs>
                <w:tab w:val="left" w:pos="4680"/>
              </w:tabs>
              <w:spacing w:line="240" w:lineRule="atLeast"/>
              <w:rPr>
                <w:rFonts w:cs="Arial"/>
                <w:b/>
                <w:sz w:val="22"/>
                <w:szCs w:val="22"/>
              </w:rPr>
            </w:pPr>
          </w:p>
          <w:p w14:paraId="5974FC0D" w14:textId="77777777" w:rsidR="00D6318C" w:rsidRPr="00825A26" w:rsidRDefault="00D6318C" w:rsidP="005C5E08">
            <w:pPr>
              <w:tabs>
                <w:tab w:val="left" w:pos="4680"/>
              </w:tabs>
              <w:spacing w:line="240" w:lineRule="atLeast"/>
              <w:rPr>
                <w:rFonts w:cs="Arial"/>
                <w:b/>
                <w:sz w:val="22"/>
                <w:szCs w:val="22"/>
              </w:rPr>
            </w:pPr>
          </w:p>
          <w:p w14:paraId="5974FC0E" w14:textId="77777777" w:rsidR="00D6318C" w:rsidRPr="00825A26" w:rsidRDefault="00D6318C" w:rsidP="005C5E08">
            <w:pPr>
              <w:tabs>
                <w:tab w:val="left" w:pos="4680"/>
              </w:tabs>
              <w:spacing w:line="240" w:lineRule="atLeast"/>
              <w:rPr>
                <w:rFonts w:cs="Arial"/>
                <w:b/>
                <w:sz w:val="22"/>
                <w:szCs w:val="22"/>
              </w:rPr>
            </w:pPr>
          </w:p>
          <w:p w14:paraId="5974FC0F" w14:textId="77777777" w:rsidR="00D6318C" w:rsidRPr="00825A26" w:rsidRDefault="00D6318C" w:rsidP="005C5E08">
            <w:pPr>
              <w:tabs>
                <w:tab w:val="left" w:pos="4680"/>
              </w:tabs>
              <w:spacing w:line="240" w:lineRule="atLeast"/>
              <w:rPr>
                <w:rFonts w:cs="Arial"/>
                <w:b/>
                <w:sz w:val="22"/>
                <w:szCs w:val="22"/>
              </w:rPr>
            </w:pPr>
          </w:p>
          <w:p w14:paraId="5974FC10" w14:textId="77777777" w:rsidR="00D6318C" w:rsidRPr="00825A26" w:rsidRDefault="00D6318C" w:rsidP="005C5E08">
            <w:pPr>
              <w:tabs>
                <w:tab w:val="left" w:pos="4680"/>
              </w:tabs>
              <w:spacing w:line="240" w:lineRule="atLeast"/>
              <w:rPr>
                <w:rFonts w:cs="Arial"/>
                <w:b/>
                <w:sz w:val="22"/>
                <w:szCs w:val="22"/>
              </w:rPr>
            </w:pPr>
          </w:p>
          <w:p w14:paraId="5974FC11" w14:textId="77777777" w:rsidR="00D6318C" w:rsidRPr="00825A26" w:rsidRDefault="00D6318C" w:rsidP="005C5E08">
            <w:pPr>
              <w:tabs>
                <w:tab w:val="left" w:pos="4680"/>
              </w:tabs>
              <w:spacing w:line="240" w:lineRule="atLeast"/>
              <w:rPr>
                <w:rFonts w:cs="Arial"/>
                <w:b/>
                <w:sz w:val="22"/>
                <w:szCs w:val="22"/>
              </w:rPr>
            </w:pPr>
          </w:p>
          <w:p w14:paraId="5974FC12" w14:textId="77777777" w:rsidR="00D6318C" w:rsidRPr="00825A26" w:rsidRDefault="00D6318C" w:rsidP="005C5E08">
            <w:pPr>
              <w:tabs>
                <w:tab w:val="left" w:pos="4680"/>
              </w:tabs>
              <w:spacing w:line="240" w:lineRule="atLeast"/>
              <w:rPr>
                <w:rFonts w:cs="Arial"/>
                <w:b/>
                <w:sz w:val="22"/>
                <w:szCs w:val="22"/>
              </w:rPr>
            </w:pPr>
          </w:p>
          <w:p w14:paraId="5974FC13" w14:textId="77777777" w:rsidR="00D6318C" w:rsidRPr="00825A26" w:rsidRDefault="00D6318C" w:rsidP="005C5E08">
            <w:pPr>
              <w:tabs>
                <w:tab w:val="left" w:pos="4680"/>
              </w:tabs>
              <w:spacing w:line="240" w:lineRule="atLeast"/>
              <w:rPr>
                <w:rFonts w:cs="Arial"/>
                <w:b/>
                <w:sz w:val="22"/>
                <w:szCs w:val="22"/>
              </w:rPr>
            </w:pPr>
          </w:p>
          <w:p w14:paraId="5974FC14" w14:textId="77777777" w:rsidR="00D6318C" w:rsidRPr="00825A26" w:rsidRDefault="00D6318C" w:rsidP="005C5E08">
            <w:pPr>
              <w:tabs>
                <w:tab w:val="left" w:pos="4680"/>
              </w:tabs>
              <w:spacing w:line="240" w:lineRule="atLeast"/>
              <w:rPr>
                <w:rFonts w:cs="Arial"/>
                <w:b/>
                <w:sz w:val="22"/>
                <w:szCs w:val="22"/>
              </w:rPr>
            </w:pPr>
          </w:p>
          <w:p w14:paraId="5974FC15" w14:textId="77777777" w:rsidR="00D6318C" w:rsidRPr="00825A26" w:rsidRDefault="00D6318C" w:rsidP="005C5E08">
            <w:pPr>
              <w:tabs>
                <w:tab w:val="left" w:pos="4680"/>
              </w:tabs>
              <w:spacing w:line="240" w:lineRule="atLeast"/>
              <w:rPr>
                <w:rFonts w:cs="Arial"/>
                <w:b/>
                <w:sz w:val="22"/>
                <w:szCs w:val="22"/>
              </w:rPr>
            </w:pPr>
          </w:p>
          <w:p w14:paraId="5974FC16" w14:textId="77777777" w:rsidR="00D6318C" w:rsidRPr="00825A26" w:rsidRDefault="00D6318C" w:rsidP="005C5E08">
            <w:pPr>
              <w:tabs>
                <w:tab w:val="left" w:pos="4680"/>
              </w:tabs>
              <w:spacing w:line="240" w:lineRule="atLeast"/>
              <w:rPr>
                <w:rFonts w:cs="Arial"/>
                <w:b/>
                <w:sz w:val="22"/>
                <w:szCs w:val="22"/>
              </w:rPr>
            </w:pPr>
          </w:p>
          <w:p w14:paraId="5974FC17" w14:textId="77777777" w:rsidR="00D6318C" w:rsidRPr="00825A26" w:rsidRDefault="00D6318C" w:rsidP="005C5E08">
            <w:pPr>
              <w:tabs>
                <w:tab w:val="left" w:pos="4680"/>
              </w:tabs>
              <w:spacing w:line="240" w:lineRule="atLeast"/>
              <w:rPr>
                <w:rFonts w:cs="Arial"/>
                <w:b/>
                <w:sz w:val="22"/>
                <w:szCs w:val="22"/>
              </w:rPr>
            </w:pPr>
          </w:p>
          <w:p w14:paraId="5974FC18" w14:textId="77777777" w:rsidR="00D6318C" w:rsidRPr="00825A26" w:rsidRDefault="00D6318C" w:rsidP="005C5E08">
            <w:pPr>
              <w:tabs>
                <w:tab w:val="left" w:pos="4680"/>
              </w:tabs>
              <w:spacing w:line="240" w:lineRule="atLeast"/>
              <w:rPr>
                <w:rFonts w:cs="Arial"/>
                <w:b/>
                <w:sz w:val="22"/>
                <w:szCs w:val="22"/>
              </w:rPr>
            </w:pPr>
          </w:p>
          <w:p w14:paraId="5974FC19" w14:textId="77777777" w:rsidR="00D6318C" w:rsidRPr="00825A26" w:rsidRDefault="00D6318C" w:rsidP="005C5E08">
            <w:pPr>
              <w:tabs>
                <w:tab w:val="left" w:pos="4680"/>
              </w:tabs>
              <w:spacing w:line="240" w:lineRule="atLeast"/>
              <w:rPr>
                <w:rFonts w:cs="Arial"/>
                <w:b/>
                <w:sz w:val="22"/>
                <w:szCs w:val="22"/>
              </w:rPr>
            </w:pPr>
          </w:p>
          <w:p w14:paraId="5974FC1A" w14:textId="77777777" w:rsidR="00D6318C" w:rsidRPr="00825A26" w:rsidRDefault="00D6318C" w:rsidP="005C5E08">
            <w:pPr>
              <w:tabs>
                <w:tab w:val="left" w:pos="4680"/>
              </w:tabs>
              <w:spacing w:line="240" w:lineRule="atLeast"/>
              <w:rPr>
                <w:rFonts w:cs="Arial"/>
                <w:b/>
                <w:sz w:val="22"/>
                <w:szCs w:val="22"/>
              </w:rPr>
            </w:pPr>
          </w:p>
          <w:p w14:paraId="5974FC1B" w14:textId="77777777" w:rsidR="00D6318C" w:rsidRPr="00825A26" w:rsidRDefault="00D6318C" w:rsidP="005C5E08">
            <w:pPr>
              <w:tabs>
                <w:tab w:val="left" w:pos="4680"/>
              </w:tabs>
              <w:spacing w:line="240" w:lineRule="atLeast"/>
              <w:rPr>
                <w:rFonts w:cs="Arial"/>
                <w:b/>
                <w:sz w:val="22"/>
                <w:szCs w:val="22"/>
              </w:rPr>
            </w:pPr>
          </w:p>
          <w:p w14:paraId="5974FC1C" w14:textId="77777777" w:rsidR="00D6318C" w:rsidRPr="00825A26" w:rsidRDefault="00D6318C" w:rsidP="005C5E08">
            <w:pPr>
              <w:tabs>
                <w:tab w:val="left" w:pos="4680"/>
              </w:tabs>
              <w:spacing w:line="240" w:lineRule="atLeast"/>
              <w:rPr>
                <w:rFonts w:cs="Arial"/>
                <w:b/>
                <w:sz w:val="22"/>
                <w:szCs w:val="22"/>
              </w:rPr>
            </w:pPr>
          </w:p>
          <w:p w14:paraId="5974FC1D" w14:textId="77777777" w:rsidR="00D6318C" w:rsidRPr="00825A26" w:rsidRDefault="00D6318C" w:rsidP="005C5E08">
            <w:pPr>
              <w:tabs>
                <w:tab w:val="left" w:pos="4680"/>
              </w:tabs>
              <w:spacing w:line="240" w:lineRule="atLeast"/>
              <w:rPr>
                <w:rFonts w:cs="Arial"/>
                <w:b/>
                <w:sz w:val="22"/>
                <w:szCs w:val="22"/>
              </w:rPr>
            </w:pPr>
          </w:p>
        </w:tc>
      </w:tr>
      <w:tr w:rsidR="00D6318C" w:rsidRPr="00825A26" w14:paraId="5974FC23" w14:textId="77777777" w:rsidTr="005C5E08">
        <w:trPr>
          <w:trHeight w:val="1266"/>
        </w:trPr>
        <w:tc>
          <w:tcPr>
            <w:tcW w:w="5000" w:type="pct"/>
            <w:tcBorders>
              <w:top w:val="single" w:sz="4" w:space="0" w:color="auto"/>
              <w:bottom w:val="nil"/>
            </w:tcBorders>
            <w:shd w:val="clear" w:color="auto" w:fill="auto"/>
          </w:tcPr>
          <w:p w14:paraId="5974FC1F" w14:textId="77777777" w:rsidR="00D6318C" w:rsidRPr="00825A26" w:rsidRDefault="00D6318C" w:rsidP="005C5E08">
            <w:pPr>
              <w:tabs>
                <w:tab w:val="left" w:pos="4680"/>
              </w:tabs>
              <w:spacing w:line="240" w:lineRule="atLeast"/>
              <w:rPr>
                <w:rFonts w:cs="Arial"/>
                <w:b/>
                <w:sz w:val="22"/>
                <w:szCs w:val="22"/>
              </w:rPr>
            </w:pPr>
            <w:r w:rsidRPr="00825A26">
              <w:rPr>
                <w:rFonts w:cs="Arial"/>
                <w:b/>
                <w:sz w:val="22"/>
                <w:szCs w:val="22"/>
              </w:rPr>
              <w:t xml:space="preserve">In line with the </w:t>
            </w:r>
            <w:hyperlink r:id="rId11" w:history="1">
              <w:r w:rsidRPr="00825A26">
                <w:rPr>
                  <w:rFonts w:cs="Arial"/>
                  <w:b/>
                  <w:color w:val="0563C1" w:themeColor="hyperlink"/>
                  <w:sz w:val="22"/>
                  <w:szCs w:val="22"/>
                  <w:u w:val="single"/>
                </w:rPr>
                <w:t>performance management</w:t>
              </w:r>
            </w:hyperlink>
            <w:r w:rsidRPr="00825A26">
              <w:rPr>
                <w:rFonts w:cs="Arial"/>
                <w:b/>
                <w:sz w:val="22"/>
                <w:szCs w:val="22"/>
              </w:rPr>
              <w:t xml:space="preserve"> marking guidance: </w:t>
            </w:r>
          </w:p>
          <w:p w14:paraId="5974FC20" w14:textId="77777777" w:rsidR="00D6318C" w:rsidRPr="00825A26" w:rsidRDefault="00D6318C" w:rsidP="005C5E08">
            <w:pPr>
              <w:tabs>
                <w:tab w:val="left" w:pos="4680"/>
              </w:tabs>
              <w:spacing w:line="240" w:lineRule="atLeast"/>
              <w:rPr>
                <w:rFonts w:cs="Arial"/>
                <w:b/>
                <w:sz w:val="22"/>
                <w:szCs w:val="22"/>
              </w:rPr>
            </w:pPr>
          </w:p>
          <w:p w14:paraId="5974FC21" w14:textId="77777777" w:rsidR="00D6318C" w:rsidRPr="00825A26" w:rsidRDefault="00D6318C" w:rsidP="00D6318C">
            <w:pPr>
              <w:numPr>
                <w:ilvl w:val="0"/>
                <w:numId w:val="7"/>
              </w:numPr>
              <w:tabs>
                <w:tab w:val="left" w:pos="4680"/>
              </w:tabs>
              <w:spacing w:line="240" w:lineRule="atLeast"/>
              <w:contextualSpacing/>
              <w:rPr>
                <w:rFonts w:cs="Arial"/>
                <w:b/>
                <w:sz w:val="22"/>
                <w:szCs w:val="22"/>
              </w:rPr>
            </w:pPr>
            <w:r w:rsidRPr="00825A26">
              <w:rPr>
                <w:rFonts w:cs="Arial"/>
                <w:b/>
                <w:sz w:val="22"/>
                <w:szCs w:val="22"/>
              </w:rPr>
              <w:t xml:space="preserve">Overall Marking for this period is: </w:t>
            </w:r>
            <w:sdt>
              <w:sdtPr>
                <w:rPr>
                  <w:rFonts w:cs="Arial"/>
                  <w:b/>
                  <w:sz w:val="22"/>
                  <w:szCs w:val="22"/>
                </w:rPr>
                <w:tag w:val="Choose a marking"/>
                <w:id w:val="684800437"/>
                <w:placeholder>
                  <w:docPart w:val="1C4D94F5FE0D4AF3BD9E1ADFE4D0C405"/>
                </w:placeholder>
                <w:showingPlcHdr/>
                <w:dropDownList>
                  <w:listItem w:value="Choose a marking "/>
                  <w:listItem w:displayText="Effective" w:value="Effective"/>
                  <w:listItem w:displayText="Highly Effective" w:value="Highly Effective"/>
                  <w:listItem w:displayText="Exceptional" w:value="Exceptional"/>
                  <w:listItem w:displayText="Partly Effective" w:value="Partly Effective"/>
                  <w:listItem w:displayText="Not Effective" w:value="Not Effective"/>
                </w:dropDownList>
              </w:sdtPr>
              <w:sdtEndPr/>
              <w:sdtContent>
                <w:r w:rsidRPr="00825A26">
                  <w:rPr>
                    <w:color w:val="808080"/>
                  </w:rPr>
                  <w:t>Choose an item.</w:t>
                </w:r>
              </w:sdtContent>
            </w:sdt>
          </w:p>
          <w:p w14:paraId="5974FC22" w14:textId="77777777" w:rsidR="00D6318C" w:rsidRPr="00825A26" w:rsidRDefault="00D6318C" w:rsidP="005C5E08">
            <w:pPr>
              <w:tabs>
                <w:tab w:val="left" w:pos="4680"/>
              </w:tabs>
              <w:spacing w:line="240" w:lineRule="atLeast"/>
              <w:ind w:left="720"/>
              <w:contextualSpacing/>
              <w:rPr>
                <w:rFonts w:cs="Arial"/>
                <w:b/>
                <w:sz w:val="22"/>
                <w:szCs w:val="22"/>
              </w:rPr>
            </w:pPr>
          </w:p>
        </w:tc>
      </w:tr>
      <w:tr w:rsidR="00D6318C" w:rsidRPr="00825A26" w14:paraId="5974FC27" w14:textId="77777777" w:rsidTr="005C5E08">
        <w:trPr>
          <w:trHeight w:val="1872"/>
        </w:trPr>
        <w:tc>
          <w:tcPr>
            <w:tcW w:w="5000" w:type="pct"/>
            <w:tcBorders>
              <w:top w:val="nil"/>
              <w:bottom w:val="nil"/>
            </w:tcBorders>
            <w:shd w:val="clear" w:color="auto" w:fill="auto"/>
          </w:tcPr>
          <w:p w14:paraId="5974FC24" w14:textId="77777777" w:rsidR="00D6318C" w:rsidRPr="00825A26" w:rsidRDefault="00D6318C" w:rsidP="005C5E08">
            <w:pPr>
              <w:tabs>
                <w:tab w:val="left" w:pos="3600"/>
              </w:tabs>
              <w:spacing w:line="240" w:lineRule="atLeast"/>
              <w:rPr>
                <w:rFonts w:cs="Arial"/>
                <w:b/>
                <w:sz w:val="22"/>
                <w:szCs w:val="22"/>
              </w:rPr>
            </w:pPr>
            <w:r w:rsidRPr="00825A26">
              <w:rPr>
                <w:rFonts w:cs="Arial"/>
                <w:b/>
                <w:sz w:val="22"/>
                <w:szCs w:val="22"/>
              </w:rPr>
              <w:lastRenderedPageBreak/>
              <w:t xml:space="preserve">Any further comments: </w:t>
            </w:r>
          </w:p>
          <w:p w14:paraId="5974FC25" w14:textId="77777777" w:rsidR="00D6318C" w:rsidRPr="00825A26" w:rsidRDefault="00D6318C" w:rsidP="005C5E08">
            <w:pPr>
              <w:tabs>
                <w:tab w:val="left" w:pos="3600"/>
              </w:tabs>
              <w:spacing w:line="240" w:lineRule="atLeast"/>
              <w:rPr>
                <w:rFonts w:cs="Arial"/>
                <w:b/>
                <w:sz w:val="22"/>
                <w:szCs w:val="22"/>
              </w:rPr>
            </w:pPr>
          </w:p>
          <w:p w14:paraId="5974FC26" w14:textId="77777777" w:rsidR="00D6318C" w:rsidRPr="00825A26" w:rsidRDefault="00D6318C" w:rsidP="005C5E08">
            <w:pPr>
              <w:tabs>
                <w:tab w:val="left" w:pos="3600"/>
              </w:tabs>
              <w:spacing w:line="240" w:lineRule="atLeast"/>
              <w:rPr>
                <w:rFonts w:cs="Arial"/>
                <w:sz w:val="22"/>
                <w:szCs w:val="22"/>
              </w:rPr>
            </w:pPr>
          </w:p>
        </w:tc>
      </w:tr>
      <w:tr w:rsidR="00D6318C" w:rsidRPr="00825A26" w14:paraId="5974FC2A" w14:textId="77777777" w:rsidTr="005C5E08">
        <w:tc>
          <w:tcPr>
            <w:tcW w:w="5000" w:type="pct"/>
            <w:tcBorders>
              <w:top w:val="nil"/>
              <w:bottom w:val="nil"/>
            </w:tcBorders>
            <w:shd w:val="clear" w:color="auto" w:fill="auto"/>
          </w:tcPr>
          <w:p w14:paraId="5974FC28" w14:textId="77777777" w:rsidR="00D6318C" w:rsidRPr="00825A26" w:rsidRDefault="00D6318C" w:rsidP="005C5E08">
            <w:pPr>
              <w:tabs>
                <w:tab w:val="left" w:pos="2160"/>
                <w:tab w:val="left" w:pos="6480"/>
                <w:tab w:val="left" w:pos="7200"/>
              </w:tabs>
              <w:spacing w:line="240" w:lineRule="atLeast"/>
              <w:rPr>
                <w:rFonts w:cs="Arial"/>
                <w:sz w:val="22"/>
                <w:szCs w:val="22"/>
              </w:rPr>
            </w:pPr>
            <w:r w:rsidRPr="00825A26">
              <w:rPr>
                <w:rFonts w:cs="Arial"/>
                <w:b/>
                <w:sz w:val="22"/>
                <w:szCs w:val="22"/>
              </w:rPr>
              <w:t>Reporting Officer:</w:t>
            </w:r>
            <w:r w:rsidRPr="00825A26">
              <w:rPr>
                <w:rFonts w:cs="Arial"/>
                <w:sz w:val="22"/>
                <w:szCs w:val="22"/>
              </w:rPr>
              <w:tab/>
            </w:r>
            <w:r w:rsidRPr="00825A26">
              <w:rPr>
                <w:rFonts w:cs="Arial"/>
                <w:sz w:val="22"/>
                <w:szCs w:val="22"/>
              </w:rPr>
              <w:fldChar w:fldCharType="begin">
                <w:ffData>
                  <w:name w:val="Text16"/>
                  <w:enabled/>
                  <w:calcOnExit w:val="0"/>
                  <w:statusText w:type="text" w:val="Name of Reporting Officer"/>
                  <w:textInput>
                    <w:default w:val="Reporting Officer"/>
                  </w:textInput>
                </w:ffData>
              </w:fldChar>
            </w:r>
            <w:r w:rsidRPr="00825A26">
              <w:rPr>
                <w:rFonts w:cs="Arial"/>
                <w:sz w:val="22"/>
                <w:szCs w:val="22"/>
              </w:rPr>
              <w:instrText xml:space="preserve"> FORMTEXT </w:instrText>
            </w:r>
            <w:r w:rsidRPr="00825A26">
              <w:rPr>
                <w:rFonts w:cs="Arial"/>
                <w:sz w:val="22"/>
                <w:szCs w:val="22"/>
              </w:rPr>
            </w:r>
            <w:r w:rsidRPr="00825A26">
              <w:rPr>
                <w:rFonts w:cs="Arial"/>
                <w:sz w:val="22"/>
                <w:szCs w:val="22"/>
              </w:rPr>
              <w:fldChar w:fldCharType="separate"/>
            </w:r>
            <w:r w:rsidRPr="00825A26">
              <w:rPr>
                <w:rFonts w:cs="Arial"/>
                <w:noProof/>
                <w:sz w:val="22"/>
                <w:szCs w:val="22"/>
              </w:rPr>
              <w:t>Reporting Officer</w:t>
            </w:r>
            <w:r w:rsidRPr="00825A26">
              <w:rPr>
                <w:rFonts w:cs="Arial"/>
                <w:sz w:val="22"/>
                <w:szCs w:val="22"/>
              </w:rPr>
              <w:fldChar w:fldCharType="end"/>
            </w:r>
            <w:r w:rsidRPr="00825A26">
              <w:rPr>
                <w:rFonts w:cs="Arial"/>
                <w:sz w:val="22"/>
                <w:szCs w:val="22"/>
              </w:rPr>
              <w:tab/>
            </w:r>
            <w:r w:rsidRPr="00825A26">
              <w:rPr>
                <w:rFonts w:cs="Arial"/>
                <w:b/>
                <w:sz w:val="22"/>
                <w:szCs w:val="22"/>
              </w:rPr>
              <w:t>Date:</w:t>
            </w:r>
            <w:r w:rsidRPr="00825A26">
              <w:rPr>
                <w:rFonts w:cs="Arial"/>
                <w:sz w:val="22"/>
                <w:szCs w:val="22"/>
              </w:rPr>
              <w:tab/>
            </w:r>
            <w:r w:rsidRPr="00825A26">
              <w:rPr>
                <w:rFonts w:cs="Arial"/>
                <w:sz w:val="22"/>
                <w:szCs w:val="22"/>
              </w:rPr>
              <w:fldChar w:fldCharType="begin">
                <w:ffData>
                  <w:name w:val="Text23"/>
                  <w:enabled/>
                  <w:calcOnExit w:val="0"/>
                  <w:statusText w:type="text" w:val="Type date here"/>
                  <w:textInput>
                    <w:default w:val="dd/mm/yyyy"/>
                  </w:textInput>
                </w:ffData>
              </w:fldChar>
            </w:r>
            <w:r w:rsidRPr="00825A26">
              <w:rPr>
                <w:rFonts w:cs="Arial"/>
                <w:sz w:val="22"/>
                <w:szCs w:val="22"/>
              </w:rPr>
              <w:instrText xml:space="preserve"> FORMTEXT </w:instrText>
            </w:r>
            <w:r w:rsidRPr="00825A26">
              <w:rPr>
                <w:rFonts w:cs="Arial"/>
                <w:sz w:val="22"/>
                <w:szCs w:val="22"/>
              </w:rPr>
            </w:r>
            <w:r w:rsidRPr="00825A26">
              <w:rPr>
                <w:rFonts w:cs="Arial"/>
                <w:sz w:val="22"/>
                <w:szCs w:val="22"/>
              </w:rPr>
              <w:fldChar w:fldCharType="separate"/>
            </w:r>
            <w:r w:rsidRPr="00825A26">
              <w:rPr>
                <w:rFonts w:cs="Arial"/>
                <w:noProof/>
                <w:sz w:val="22"/>
                <w:szCs w:val="22"/>
              </w:rPr>
              <w:t>dd/mm/yyyy</w:t>
            </w:r>
            <w:r w:rsidRPr="00825A26">
              <w:rPr>
                <w:rFonts w:cs="Arial"/>
                <w:sz w:val="22"/>
                <w:szCs w:val="22"/>
              </w:rPr>
              <w:fldChar w:fldCharType="end"/>
            </w:r>
          </w:p>
          <w:p w14:paraId="5974FC29" w14:textId="77777777" w:rsidR="00D6318C" w:rsidRPr="00825A26" w:rsidRDefault="00D6318C" w:rsidP="005C5E08">
            <w:pPr>
              <w:tabs>
                <w:tab w:val="left" w:pos="2160"/>
                <w:tab w:val="left" w:pos="6480"/>
                <w:tab w:val="left" w:pos="7380"/>
              </w:tabs>
              <w:spacing w:line="240" w:lineRule="atLeast"/>
              <w:rPr>
                <w:rFonts w:cs="Arial"/>
                <w:sz w:val="22"/>
                <w:szCs w:val="22"/>
              </w:rPr>
            </w:pPr>
            <w:r w:rsidRPr="00825A26">
              <w:rPr>
                <w:rFonts w:cs="Arial"/>
                <w:b/>
                <w:sz w:val="22"/>
                <w:szCs w:val="22"/>
              </w:rPr>
              <w:t>Staff No:</w:t>
            </w:r>
            <w:r w:rsidRPr="00825A26">
              <w:rPr>
                <w:rFonts w:cs="Arial"/>
                <w:b/>
                <w:sz w:val="22"/>
                <w:szCs w:val="22"/>
              </w:rPr>
              <w:tab/>
            </w:r>
            <w:r w:rsidRPr="00825A26">
              <w:rPr>
                <w:rFonts w:cs="Arial"/>
                <w:sz w:val="22"/>
                <w:szCs w:val="22"/>
              </w:rPr>
              <w:fldChar w:fldCharType="begin">
                <w:ffData>
                  <w:name w:val="Text20"/>
                  <w:enabled/>
                  <w:calcOnExit w:val="0"/>
                  <w:statusText w:type="text" w:val="Staff No of reporting officer"/>
                  <w:textInput>
                    <w:default w:val="Staff No"/>
                  </w:textInput>
                </w:ffData>
              </w:fldChar>
            </w:r>
            <w:r w:rsidRPr="00825A26">
              <w:rPr>
                <w:rFonts w:cs="Arial"/>
                <w:sz w:val="22"/>
                <w:szCs w:val="22"/>
              </w:rPr>
              <w:instrText xml:space="preserve"> FORMTEXT </w:instrText>
            </w:r>
            <w:r w:rsidRPr="00825A26">
              <w:rPr>
                <w:rFonts w:cs="Arial"/>
                <w:sz w:val="22"/>
                <w:szCs w:val="22"/>
              </w:rPr>
            </w:r>
            <w:r w:rsidRPr="00825A26">
              <w:rPr>
                <w:rFonts w:cs="Arial"/>
                <w:sz w:val="22"/>
                <w:szCs w:val="22"/>
              </w:rPr>
              <w:fldChar w:fldCharType="separate"/>
            </w:r>
            <w:r w:rsidRPr="00825A26">
              <w:rPr>
                <w:rFonts w:cs="Arial"/>
                <w:noProof/>
                <w:sz w:val="22"/>
                <w:szCs w:val="22"/>
              </w:rPr>
              <w:t>Staff No</w:t>
            </w:r>
            <w:r w:rsidRPr="00825A26">
              <w:rPr>
                <w:rFonts w:cs="Arial"/>
                <w:sz w:val="22"/>
                <w:szCs w:val="22"/>
              </w:rPr>
              <w:fldChar w:fldCharType="end"/>
            </w:r>
          </w:p>
        </w:tc>
      </w:tr>
      <w:tr w:rsidR="00D6318C" w:rsidRPr="00825A26" w14:paraId="5974FC36" w14:textId="77777777" w:rsidTr="005C5E08">
        <w:tc>
          <w:tcPr>
            <w:tcW w:w="5000" w:type="pct"/>
            <w:tcBorders>
              <w:top w:val="nil"/>
            </w:tcBorders>
            <w:shd w:val="clear" w:color="auto" w:fill="auto"/>
          </w:tcPr>
          <w:p w14:paraId="5974FC2B" w14:textId="77777777" w:rsidR="00D6318C" w:rsidRPr="00825A26" w:rsidRDefault="00D6318C" w:rsidP="005C5E08">
            <w:pPr>
              <w:tabs>
                <w:tab w:val="left" w:pos="2160"/>
                <w:tab w:val="left" w:pos="6480"/>
                <w:tab w:val="left" w:pos="7200"/>
              </w:tabs>
              <w:spacing w:line="240" w:lineRule="atLeast"/>
              <w:rPr>
                <w:rFonts w:cs="Arial"/>
                <w:b/>
                <w:sz w:val="22"/>
                <w:szCs w:val="22"/>
              </w:rPr>
            </w:pPr>
            <w:r w:rsidRPr="00825A26">
              <w:rPr>
                <w:rFonts w:cs="Arial"/>
                <w:b/>
                <w:sz w:val="22"/>
                <w:szCs w:val="22"/>
              </w:rPr>
              <w:t>Individual’s Comments</w:t>
            </w:r>
          </w:p>
          <w:p w14:paraId="5974FC2C" w14:textId="77777777" w:rsidR="00D6318C" w:rsidRPr="00825A26" w:rsidRDefault="00D6318C" w:rsidP="005C5E08">
            <w:pPr>
              <w:tabs>
                <w:tab w:val="left" w:pos="2160"/>
                <w:tab w:val="left" w:pos="6480"/>
                <w:tab w:val="left" w:pos="7200"/>
              </w:tabs>
              <w:spacing w:line="240" w:lineRule="atLeast"/>
              <w:rPr>
                <w:rFonts w:cs="Arial"/>
                <w:sz w:val="22"/>
                <w:szCs w:val="22"/>
              </w:rPr>
            </w:pPr>
            <w:r w:rsidRPr="00825A26">
              <w:rPr>
                <w:rFonts w:cs="Arial"/>
                <w:sz w:val="22"/>
                <w:szCs w:val="22"/>
              </w:rPr>
              <w:t>The individual can comment here on any aspect of their end year review.</w:t>
            </w:r>
          </w:p>
          <w:p w14:paraId="5974FC2D" w14:textId="77777777" w:rsidR="00D6318C" w:rsidRPr="00825A26" w:rsidRDefault="00D6318C" w:rsidP="005C5E08">
            <w:pPr>
              <w:tabs>
                <w:tab w:val="left" w:pos="2160"/>
                <w:tab w:val="left" w:pos="6480"/>
                <w:tab w:val="left" w:pos="7200"/>
              </w:tabs>
              <w:spacing w:line="240" w:lineRule="atLeast"/>
              <w:rPr>
                <w:rFonts w:cs="Arial"/>
                <w:b/>
                <w:sz w:val="22"/>
                <w:szCs w:val="22"/>
              </w:rPr>
            </w:pPr>
            <w:r w:rsidRPr="00825A26">
              <w:rPr>
                <w:rFonts w:cs="Arial"/>
                <w:b/>
                <w:sz w:val="22"/>
                <w:szCs w:val="22"/>
              </w:rPr>
              <w:t>Comments :</w:t>
            </w:r>
          </w:p>
          <w:p w14:paraId="5974FC2E" w14:textId="77777777" w:rsidR="00D6318C" w:rsidRPr="00825A26" w:rsidRDefault="00D6318C" w:rsidP="005C5E08">
            <w:pPr>
              <w:tabs>
                <w:tab w:val="left" w:pos="2160"/>
                <w:tab w:val="left" w:pos="6480"/>
                <w:tab w:val="left" w:pos="7200"/>
              </w:tabs>
              <w:spacing w:line="240" w:lineRule="atLeast"/>
              <w:rPr>
                <w:rFonts w:cs="Arial"/>
                <w:b/>
                <w:sz w:val="22"/>
                <w:szCs w:val="22"/>
              </w:rPr>
            </w:pPr>
          </w:p>
          <w:p w14:paraId="5974FC2F" w14:textId="77777777" w:rsidR="00D6318C" w:rsidRPr="00825A26" w:rsidRDefault="00D6318C" w:rsidP="005C5E08">
            <w:pPr>
              <w:tabs>
                <w:tab w:val="left" w:pos="2160"/>
                <w:tab w:val="left" w:pos="6480"/>
                <w:tab w:val="left" w:pos="7200"/>
              </w:tabs>
              <w:spacing w:line="240" w:lineRule="atLeast"/>
              <w:rPr>
                <w:rFonts w:cs="Arial"/>
                <w:b/>
                <w:sz w:val="22"/>
                <w:szCs w:val="22"/>
              </w:rPr>
            </w:pPr>
          </w:p>
          <w:p w14:paraId="5974FC30" w14:textId="77777777" w:rsidR="00D6318C" w:rsidRPr="00825A26" w:rsidRDefault="00D6318C" w:rsidP="005C5E08">
            <w:pPr>
              <w:tabs>
                <w:tab w:val="left" w:pos="2160"/>
                <w:tab w:val="left" w:pos="6480"/>
                <w:tab w:val="left" w:pos="7200"/>
              </w:tabs>
              <w:spacing w:line="240" w:lineRule="atLeast"/>
              <w:rPr>
                <w:rFonts w:cs="Arial"/>
                <w:b/>
                <w:sz w:val="22"/>
                <w:szCs w:val="22"/>
              </w:rPr>
            </w:pPr>
          </w:p>
          <w:p w14:paraId="5974FC31" w14:textId="77777777" w:rsidR="00D6318C" w:rsidRPr="00825A26" w:rsidRDefault="00D6318C" w:rsidP="005C5E08">
            <w:pPr>
              <w:tabs>
                <w:tab w:val="left" w:pos="2160"/>
                <w:tab w:val="left" w:pos="6480"/>
                <w:tab w:val="left" w:pos="7200"/>
              </w:tabs>
              <w:spacing w:line="240" w:lineRule="atLeast"/>
              <w:rPr>
                <w:rFonts w:cs="Arial"/>
                <w:b/>
                <w:sz w:val="22"/>
                <w:szCs w:val="22"/>
              </w:rPr>
            </w:pPr>
          </w:p>
          <w:p w14:paraId="5974FC32" w14:textId="77777777" w:rsidR="00D6318C" w:rsidRPr="00825A26" w:rsidRDefault="00D6318C" w:rsidP="005C5E08">
            <w:pPr>
              <w:tabs>
                <w:tab w:val="left" w:pos="2160"/>
                <w:tab w:val="left" w:pos="6480"/>
                <w:tab w:val="left" w:pos="7200"/>
              </w:tabs>
              <w:spacing w:line="240" w:lineRule="atLeast"/>
              <w:rPr>
                <w:rFonts w:cs="Arial"/>
                <w:b/>
                <w:sz w:val="22"/>
                <w:szCs w:val="22"/>
              </w:rPr>
            </w:pPr>
            <w:r w:rsidRPr="00825A26">
              <w:rPr>
                <w:rFonts w:cs="Arial"/>
                <w:b/>
                <w:sz w:val="22"/>
                <w:szCs w:val="22"/>
              </w:rPr>
              <w:t xml:space="preserve">I have seen this report and request a review meeting with my Countersigning Officer  </w:t>
            </w:r>
            <w:r w:rsidRPr="00825A26">
              <w:rPr>
                <w:rFonts w:cs="Arial"/>
                <w:b/>
                <w:sz w:val="22"/>
                <w:szCs w:val="22"/>
              </w:rPr>
              <w:fldChar w:fldCharType="begin">
                <w:ffData>
                  <w:name w:val="Check17"/>
                  <w:enabled/>
                  <w:calcOnExit w:val="0"/>
                  <w:statusText w:type="text" w:val="Check box (if applicable) to request a review meeting with your Countersigning Officer"/>
                  <w:checkBox>
                    <w:sizeAuto/>
                    <w:default w:val="0"/>
                  </w:checkBox>
                </w:ffData>
              </w:fldChar>
            </w:r>
            <w:r w:rsidRPr="00825A26">
              <w:rPr>
                <w:rFonts w:cs="Arial"/>
                <w:b/>
                <w:sz w:val="22"/>
                <w:szCs w:val="22"/>
              </w:rPr>
              <w:instrText xml:space="preserve"> FORMCHECKBOX </w:instrText>
            </w:r>
            <w:r w:rsidR="003A0D45">
              <w:rPr>
                <w:rFonts w:cs="Arial"/>
                <w:b/>
                <w:sz w:val="22"/>
                <w:szCs w:val="22"/>
              </w:rPr>
            </w:r>
            <w:r w:rsidR="003A0D45">
              <w:rPr>
                <w:rFonts w:cs="Arial"/>
                <w:b/>
                <w:sz w:val="22"/>
                <w:szCs w:val="22"/>
              </w:rPr>
              <w:fldChar w:fldCharType="separate"/>
            </w:r>
            <w:r w:rsidRPr="00825A26">
              <w:rPr>
                <w:rFonts w:cs="Arial"/>
                <w:b/>
                <w:sz w:val="22"/>
                <w:szCs w:val="22"/>
              </w:rPr>
              <w:fldChar w:fldCharType="end"/>
            </w:r>
            <w:r w:rsidRPr="00825A26">
              <w:rPr>
                <w:rFonts w:cs="Arial"/>
                <w:b/>
                <w:sz w:val="22"/>
                <w:szCs w:val="22"/>
              </w:rPr>
              <w:t xml:space="preserve"> (check if applicable)</w:t>
            </w:r>
          </w:p>
          <w:p w14:paraId="5974FC33" w14:textId="77777777" w:rsidR="00D6318C" w:rsidRPr="00825A26" w:rsidRDefault="00D6318C" w:rsidP="005C5E08">
            <w:pPr>
              <w:tabs>
                <w:tab w:val="left" w:pos="2160"/>
                <w:tab w:val="left" w:pos="6480"/>
                <w:tab w:val="left" w:pos="7200"/>
              </w:tabs>
              <w:spacing w:line="240" w:lineRule="atLeast"/>
              <w:rPr>
                <w:rFonts w:cs="Arial"/>
                <w:b/>
                <w:sz w:val="22"/>
                <w:szCs w:val="22"/>
              </w:rPr>
            </w:pPr>
          </w:p>
          <w:p w14:paraId="5974FC34" w14:textId="77777777" w:rsidR="00D6318C" w:rsidRPr="00825A26" w:rsidRDefault="00D6318C" w:rsidP="005C5E08">
            <w:pPr>
              <w:tabs>
                <w:tab w:val="left" w:pos="2160"/>
                <w:tab w:val="left" w:pos="6480"/>
                <w:tab w:val="left" w:pos="7200"/>
              </w:tabs>
              <w:spacing w:line="240" w:lineRule="atLeast"/>
              <w:rPr>
                <w:rFonts w:cs="Arial"/>
                <w:b/>
                <w:sz w:val="22"/>
                <w:szCs w:val="22"/>
              </w:rPr>
            </w:pPr>
          </w:p>
          <w:p w14:paraId="5974FC35" w14:textId="77777777" w:rsidR="00D6318C" w:rsidRPr="00825A26" w:rsidRDefault="00D6318C" w:rsidP="005C5E08">
            <w:pPr>
              <w:tabs>
                <w:tab w:val="left" w:pos="2160"/>
                <w:tab w:val="left" w:pos="6480"/>
                <w:tab w:val="left" w:pos="7200"/>
              </w:tabs>
              <w:spacing w:line="240" w:lineRule="atLeast"/>
              <w:rPr>
                <w:rFonts w:cs="Arial"/>
                <w:b/>
                <w:sz w:val="22"/>
                <w:szCs w:val="22"/>
              </w:rPr>
            </w:pPr>
            <w:r w:rsidRPr="00825A26">
              <w:rPr>
                <w:rFonts w:cs="Arial"/>
                <w:b/>
                <w:sz w:val="22"/>
                <w:szCs w:val="22"/>
              </w:rPr>
              <w:t>Individual:</w:t>
            </w:r>
            <w:r w:rsidRPr="00825A26">
              <w:rPr>
                <w:rFonts w:cs="Arial"/>
                <w:b/>
                <w:sz w:val="22"/>
                <w:szCs w:val="22"/>
              </w:rPr>
              <w:tab/>
            </w:r>
            <w:r w:rsidRPr="00825A26">
              <w:rPr>
                <w:rFonts w:cs="Arial"/>
                <w:b/>
                <w:sz w:val="22"/>
                <w:szCs w:val="22"/>
              </w:rPr>
              <w:fldChar w:fldCharType="begin">
                <w:ffData>
                  <w:name w:val=""/>
                  <w:enabled/>
                  <w:calcOnExit w:val="0"/>
                  <w:statusText w:type="text" w:val="Name of Reportee"/>
                  <w:textInput>
                    <w:default w:val="Name"/>
                  </w:textInput>
                </w:ffData>
              </w:fldChar>
            </w:r>
            <w:r w:rsidRPr="00825A26">
              <w:rPr>
                <w:rFonts w:cs="Arial"/>
                <w:b/>
                <w:sz w:val="22"/>
                <w:szCs w:val="22"/>
              </w:rPr>
              <w:instrText xml:space="preserve"> FORMTEXT </w:instrText>
            </w:r>
            <w:r w:rsidRPr="00825A26">
              <w:rPr>
                <w:rFonts w:cs="Arial"/>
                <w:b/>
                <w:sz w:val="22"/>
                <w:szCs w:val="22"/>
              </w:rPr>
            </w:r>
            <w:r w:rsidRPr="00825A26">
              <w:rPr>
                <w:rFonts w:cs="Arial"/>
                <w:b/>
                <w:sz w:val="22"/>
                <w:szCs w:val="22"/>
              </w:rPr>
              <w:fldChar w:fldCharType="separate"/>
            </w:r>
            <w:r w:rsidRPr="00825A26">
              <w:rPr>
                <w:rFonts w:cs="Arial"/>
                <w:b/>
                <w:sz w:val="22"/>
                <w:szCs w:val="22"/>
              </w:rPr>
              <w:t>Name</w:t>
            </w:r>
            <w:r w:rsidRPr="00825A26">
              <w:rPr>
                <w:rFonts w:cs="Arial"/>
                <w:b/>
                <w:sz w:val="22"/>
                <w:szCs w:val="22"/>
              </w:rPr>
              <w:fldChar w:fldCharType="end"/>
            </w:r>
            <w:r w:rsidRPr="00825A26">
              <w:rPr>
                <w:rFonts w:cs="Arial"/>
                <w:b/>
                <w:sz w:val="22"/>
                <w:szCs w:val="22"/>
              </w:rPr>
              <w:tab/>
              <w:t>Date:</w:t>
            </w:r>
            <w:r w:rsidRPr="00825A26">
              <w:rPr>
                <w:rFonts w:cs="Arial"/>
                <w:b/>
                <w:sz w:val="22"/>
                <w:szCs w:val="22"/>
              </w:rPr>
              <w:tab/>
            </w:r>
            <w:r w:rsidRPr="00825A26">
              <w:rPr>
                <w:rFonts w:cs="Arial"/>
                <w:b/>
                <w:sz w:val="22"/>
                <w:szCs w:val="22"/>
              </w:rPr>
              <w:fldChar w:fldCharType="begin">
                <w:ffData>
                  <w:name w:val="Text23"/>
                  <w:enabled/>
                  <w:calcOnExit w:val="0"/>
                  <w:statusText w:type="text" w:val="Type date here"/>
                  <w:textInput>
                    <w:default w:val="dd/mm/yyyy"/>
                  </w:textInput>
                </w:ffData>
              </w:fldChar>
            </w:r>
            <w:r w:rsidRPr="00825A26">
              <w:rPr>
                <w:rFonts w:cs="Arial"/>
                <w:b/>
                <w:sz w:val="22"/>
                <w:szCs w:val="22"/>
              </w:rPr>
              <w:instrText xml:space="preserve"> FORMTEXT </w:instrText>
            </w:r>
            <w:r w:rsidRPr="00825A26">
              <w:rPr>
                <w:rFonts w:cs="Arial"/>
                <w:b/>
                <w:sz w:val="22"/>
                <w:szCs w:val="22"/>
              </w:rPr>
            </w:r>
            <w:r w:rsidRPr="00825A26">
              <w:rPr>
                <w:rFonts w:cs="Arial"/>
                <w:b/>
                <w:sz w:val="22"/>
                <w:szCs w:val="22"/>
              </w:rPr>
              <w:fldChar w:fldCharType="separate"/>
            </w:r>
            <w:r w:rsidRPr="00825A26">
              <w:rPr>
                <w:rFonts w:cs="Arial"/>
                <w:b/>
                <w:sz w:val="22"/>
                <w:szCs w:val="22"/>
              </w:rPr>
              <w:t>dd/mm/yyyy</w:t>
            </w:r>
            <w:r w:rsidRPr="00825A26">
              <w:rPr>
                <w:rFonts w:cs="Arial"/>
                <w:b/>
                <w:sz w:val="22"/>
                <w:szCs w:val="22"/>
              </w:rPr>
              <w:fldChar w:fldCharType="end"/>
            </w:r>
          </w:p>
        </w:tc>
      </w:tr>
    </w:tbl>
    <w:p w14:paraId="5974FC37" w14:textId="77777777" w:rsidR="00D6318C" w:rsidRPr="00825A26" w:rsidRDefault="00D6318C" w:rsidP="00D6318C">
      <w:pPr>
        <w:tabs>
          <w:tab w:val="left" w:pos="720"/>
          <w:tab w:val="left" w:pos="1440"/>
          <w:tab w:val="left" w:pos="2160"/>
          <w:tab w:val="left" w:pos="2880"/>
          <w:tab w:val="left" w:pos="4680"/>
          <w:tab w:val="left" w:pos="5400"/>
          <w:tab w:val="right" w:pos="9000"/>
        </w:tabs>
        <w:spacing w:line="240" w:lineRule="atLeast"/>
        <w:outlineLvl w:val="0"/>
        <w:rPr>
          <w:rFonts w:cs="Arial"/>
          <w:kern w:val="24"/>
          <w:sz w:val="22"/>
          <w:szCs w:val="22"/>
        </w:rPr>
      </w:pPr>
    </w:p>
    <w:p w14:paraId="5974FC38" w14:textId="77777777" w:rsidR="00805206" w:rsidRDefault="00805206" w:rsidP="00D6318C">
      <w:pPr>
        <w:rPr>
          <w:sz w:val="20"/>
        </w:rPr>
      </w:pPr>
    </w:p>
    <w:p w14:paraId="5974FC39" w14:textId="77777777" w:rsidR="00805206" w:rsidRDefault="00805206" w:rsidP="00D6318C">
      <w:pPr>
        <w:rPr>
          <w:sz w:val="20"/>
        </w:rPr>
      </w:pPr>
    </w:p>
    <w:p w14:paraId="5974FC3A" w14:textId="77777777" w:rsidR="00805206" w:rsidRDefault="00805206" w:rsidP="00D6318C">
      <w:pPr>
        <w:rPr>
          <w:rFonts w:cs="Arial"/>
          <w:b/>
          <w:color w:val="555555"/>
          <w:sz w:val="22"/>
          <w:szCs w:val="22"/>
        </w:rPr>
      </w:pPr>
      <w:r w:rsidRPr="00805206">
        <w:rPr>
          <w:noProof/>
          <w:sz w:val="20"/>
          <w:lang w:eastAsia="en-GB"/>
        </w:rPr>
        <mc:AlternateContent>
          <mc:Choice Requires="wps">
            <w:drawing>
              <wp:anchor distT="45720" distB="45720" distL="114300" distR="114300" simplePos="0" relativeHeight="251661312" behindDoc="0" locked="0" layoutInCell="1" allowOverlap="1" wp14:anchorId="5974FC43" wp14:editId="5974FC44">
                <wp:simplePos x="0" y="0"/>
                <wp:positionH relativeFrom="margin">
                  <wp:align>right</wp:align>
                </wp:positionH>
                <wp:positionV relativeFrom="paragraph">
                  <wp:posOffset>503555</wp:posOffset>
                </wp:positionV>
                <wp:extent cx="5715000" cy="140462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974FC45" w14:textId="77777777" w:rsidR="00805206" w:rsidRPr="00805206" w:rsidRDefault="00805206">
                            <w:pPr>
                              <w:rPr>
                                <w:b/>
                                <w:sz w:val="22"/>
                                <w:szCs w:val="22"/>
                              </w:rPr>
                            </w:pPr>
                            <w:r w:rsidRPr="00805206">
                              <w:rPr>
                                <w:b/>
                                <w:sz w:val="22"/>
                                <w:szCs w:val="22"/>
                              </w:rPr>
                              <w:t xml:space="preserve">Comments: </w:t>
                            </w:r>
                          </w:p>
                          <w:p w14:paraId="5974FC46" w14:textId="77777777" w:rsidR="00805206" w:rsidRDefault="00805206"/>
                          <w:p w14:paraId="5974FC47" w14:textId="77777777" w:rsidR="00805206" w:rsidRDefault="00805206"/>
                          <w:p w14:paraId="5974FC48" w14:textId="77777777" w:rsidR="00805206" w:rsidRDefault="00805206"/>
                          <w:p w14:paraId="5974FC49" w14:textId="77777777" w:rsidR="00805206" w:rsidRDefault="00805206"/>
                          <w:p w14:paraId="5974FC4A" w14:textId="77777777" w:rsidR="00805206" w:rsidRPr="00805206" w:rsidRDefault="00805206">
                            <w:pPr>
                              <w:rPr>
                                <w:b/>
                                <w:sz w:val="22"/>
                                <w:szCs w:val="22"/>
                              </w:rPr>
                            </w:pPr>
                            <w:r w:rsidRPr="00805206">
                              <w:rPr>
                                <w:b/>
                                <w:sz w:val="22"/>
                                <w:szCs w:val="22"/>
                              </w:rPr>
                              <w:t xml:space="preserve">Countersigning Officer:     </w:t>
                            </w:r>
                            <w:r w:rsidRPr="00805206">
                              <w:rPr>
                                <w:b/>
                                <w:sz w:val="22"/>
                                <w:szCs w:val="22"/>
                                <w:highlight w:val="lightGray"/>
                              </w:rPr>
                              <w:t>Name</w:t>
                            </w:r>
                            <w:r w:rsidRPr="00805206">
                              <w:rPr>
                                <w:b/>
                                <w:sz w:val="22"/>
                                <w:szCs w:val="22"/>
                              </w:rPr>
                              <w:t xml:space="preserve">                                         Date:  dd/mm/yyyy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8pt;margin-top:39.6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">
                <v:textbox style="mso-fit-shape-to-text:t">
                  <w:txbxContent>
                    <w:p w:rsidR="00805206" w:rsidRPr="00805206" w:rsidRDefault="00805206">
                      <w:pPr>
                        <w:rPr>
                          <w:b/>
                          <w:sz w:val="22"/>
                          <w:szCs w:val="22"/>
                        </w:rPr>
                      </w:pPr>
                      <w:r w:rsidRPr="00805206">
                        <w:rPr>
                          <w:b/>
                          <w:sz w:val="22"/>
                          <w:szCs w:val="22"/>
                        </w:rPr>
                        <w:t xml:space="preserve">Comments: </w:t>
                      </w:r>
                    </w:p>
                    <w:p w:rsidR="00805206" w:rsidRDefault="00805206"/>
                    <w:p w:rsidR="00805206" w:rsidRDefault="00805206"/>
                    <w:p w:rsidR="00805206" w:rsidRDefault="00805206"/>
                    <w:p w:rsidR="00805206" w:rsidRDefault="00805206"/>
                    <w:p w:rsidR="00805206" w:rsidRPr="00805206" w:rsidRDefault="00805206">
                      <w:pPr>
                        <w:rPr>
                          <w:b/>
                          <w:sz w:val="22"/>
                          <w:szCs w:val="22"/>
                        </w:rPr>
                      </w:pPr>
                      <w:r w:rsidRPr="00805206">
                        <w:rPr>
                          <w:b/>
                          <w:sz w:val="22"/>
                          <w:szCs w:val="22"/>
                        </w:rPr>
                        <w:t xml:space="preserve">Countersigning Officer:     </w:t>
                      </w:r>
                      <w:r w:rsidRPr="00805206">
                        <w:rPr>
                          <w:b/>
                          <w:sz w:val="22"/>
                          <w:szCs w:val="22"/>
                          <w:highlight w:val="lightGray"/>
                        </w:rPr>
                        <w:t>Name</w:t>
                      </w:r>
                      <w:r w:rsidRPr="00805206">
                        <w:rPr>
                          <w:b/>
                          <w:sz w:val="22"/>
                          <w:szCs w:val="22"/>
                        </w:rPr>
                        <w:t xml:space="preserve">                                         Date:  </w:t>
                      </w:r>
                      <w:proofErr w:type="spellStart"/>
                      <w:r w:rsidRPr="00805206">
                        <w:rPr>
                          <w:b/>
                          <w:sz w:val="22"/>
                          <w:szCs w:val="22"/>
                        </w:rPr>
                        <w:t>dd</w:t>
                      </w:r>
                      <w:proofErr w:type="spellEnd"/>
                      <w:r w:rsidRPr="00805206">
                        <w:rPr>
                          <w:b/>
                          <w:sz w:val="22"/>
                          <w:szCs w:val="22"/>
                        </w:rPr>
                        <w:t>/mm/</w:t>
                      </w:r>
                      <w:proofErr w:type="spellStart"/>
                      <w:r w:rsidRPr="00805206">
                        <w:rPr>
                          <w:b/>
                          <w:sz w:val="22"/>
                          <w:szCs w:val="22"/>
                        </w:rPr>
                        <w:t>yyyy</w:t>
                      </w:r>
                      <w:proofErr w:type="spellEnd"/>
                    </w:p>
                  </w:txbxContent>
                </v:textbox>
                <w10:wrap type="square" anchorx="margin"/>
              </v:shape>
            </w:pict>
          </mc:Fallback>
        </mc:AlternateContent>
      </w:r>
      <w:r w:rsidRPr="00805206">
        <w:rPr>
          <w:rFonts w:cs="Arial"/>
          <w:b/>
          <w:color w:val="555555"/>
          <w:sz w:val="22"/>
          <w:szCs w:val="22"/>
        </w:rPr>
        <w:t>Countersigning officers don't need to - but can if they wish - comment on the summary report</w:t>
      </w:r>
      <w:r>
        <w:rPr>
          <w:rFonts w:cs="Arial"/>
          <w:b/>
          <w:color w:val="555555"/>
          <w:sz w:val="22"/>
          <w:szCs w:val="22"/>
        </w:rPr>
        <w:t xml:space="preserve"> </w:t>
      </w:r>
    </w:p>
    <w:p w14:paraId="5974FC3B" w14:textId="77777777" w:rsidR="00805206" w:rsidRDefault="00805206" w:rsidP="00D6318C">
      <w:pPr>
        <w:rPr>
          <w:sz w:val="20"/>
        </w:rPr>
      </w:pPr>
    </w:p>
    <w:p w14:paraId="5974FC3C" w14:textId="77777777" w:rsidR="00805206" w:rsidRDefault="00805206" w:rsidP="00D6318C">
      <w:pPr>
        <w:rPr>
          <w:sz w:val="20"/>
        </w:rPr>
      </w:pPr>
    </w:p>
    <w:p w14:paraId="5974FC3D" w14:textId="77777777" w:rsidR="00D6318C" w:rsidRPr="00825A26" w:rsidRDefault="00805206" w:rsidP="00D6318C">
      <w:pPr>
        <w:rPr>
          <w:rFonts w:ascii="&amp;quot" w:hAnsi="&amp;quot"/>
          <w:color w:val="555555"/>
          <w:szCs w:val="24"/>
          <w:lang w:eastAsia="en-GB"/>
        </w:rPr>
      </w:pPr>
      <w:r>
        <w:rPr>
          <w:sz w:val="20"/>
        </w:rPr>
        <w:t>Only</w:t>
      </w:r>
      <w:r w:rsidR="00D6318C" w:rsidRPr="00825A26">
        <w:rPr>
          <w:sz w:val="20"/>
        </w:rPr>
        <w:t xml:space="preserve"> when the process is complete and any issues have been resolved should the Reporting Officer enter the overall marking onto eHR and the individual should then load the completed form onto e HR.</w:t>
      </w:r>
    </w:p>
    <w:p w14:paraId="5974FC3E" w14:textId="77777777" w:rsidR="00D6318C" w:rsidRDefault="00D6318C" w:rsidP="00D6318C">
      <w:pPr>
        <w:pStyle w:val="ListParagraph"/>
        <w:ind w:left="0"/>
      </w:pPr>
    </w:p>
    <w:p w14:paraId="5974FC3F" w14:textId="77777777" w:rsidR="00D6318C" w:rsidRPr="009B7615" w:rsidRDefault="00D6318C" w:rsidP="00D6318C">
      <w:pPr>
        <w:pStyle w:val="ListParagraph"/>
        <w:ind w:left="-360"/>
      </w:pPr>
    </w:p>
    <w:p w14:paraId="5974FC40" w14:textId="77777777" w:rsidR="00027C27" w:rsidRPr="009B7615" w:rsidRDefault="00027C27" w:rsidP="00B561C0"/>
    <w:sectPr w:rsidR="00027C27" w:rsidRPr="009B7615" w:rsidSect="00B561C0">
      <w:headerReference w:type="default" r:id="rId12"/>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C3416" w14:textId="77777777" w:rsidR="00651894" w:rsidRDefault="00651894" w:rsidP="00651894">
      <w:r>
        <w:separator/>
      </w:r>
    </w:p>
  </w:endnote>
  <w:endnote w:type="continuationSeparator" w:id="0">
    <w:p w14:paraId="750A1653" w14:textId="77777777" w:rsidR="00651894" w:rsidRDefault="00651894" w:rsidP="0065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F3154" w14:textId="77777777" w:rsidR="00651894" w:rsidRDefault="00651894" w:rsidP="00651894">
      <w:r>
        <w:separator/>
      </w:r>
    </w:p>
  </w:footnote>
  <w:footnote w:type="continuationSeparator" w:id="0">
    <w:p w14:paraId="1CA9F1F9" w14:textId="77777777" w:rsidR="00651894" w:rsidRDefault="00651894" w:rsidP="00651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57F25" w14:textId="3DEF1BF6" w:rsidR="00651894" w:rsidRDefault="00651894">
    <w:pPr>
      <w:pStyle w:val="Header"/>
    </w:pPr>
    <w:r>
      <w:rPr>
        <w:noProof/>
        <w:lang w:eastAsia="en-GB"/>
      </w:rPr>
      <w:drawing>
        <wp:inline distT="0" distB="0" distL="0" distR="0" wp14:anchorId="19107786" wp14:editId="27C60A47">
          <wp:extent cx="1616928" cy="304800"/>
          <wp:effectExtent l="0" t="0" r="2540" b="0"/>
          <wp:docPr id="2" name="Picture 2" descr="http://saltire/my-workplace/communications-and-engagement/Branding-and-marketing/PublishingImages/Pages/brand-guidelines/SG_master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ltire/my-workplace/communications-and-engagement/Branding-and-marketing/PublishingImages/Pages/brand-guidelines/SG_master_logo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248" cy="3316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0CE270B"/>
    <w:multiLevelType w:val="hybridMultilevel"/>
    <w:tmpl w:val="17EE5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0"/>
  </w:num>
  <w:num w:numId="4">
    <w:abstractNumId w:val="0"/>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18C"/>
    <w:rsid w:val="00027C27"/>
    <w:rsid w:val="000C0CF4"/>
    <w:rsid w:val="00226944"/>
    <w:rsid w:val="00281579"/>
    <w:rsid w:val="00306C61"/>
    <w:rsid w:val="0037582B"/>
    <w:rsid w:val="003A0D45"/>
    <w:rsid w:val="0060278F"/>
    <w:rsid w:val="00651894"/>
    <w:rsid w:val="00805206"/>
    <w:rsid w:val="00857548"/>
    <w:rsid w:val="00921DAD"/>
    <w:rsid w:val="009B7615"/>
    <w:rsid w:val="00B51BDC"/>
    <w:rsid w:val="00B561C0"/>
    <w:rsid w:val="00B773CE"/>
    <w:rsid w:val="00C91823"/>
    <w:rsid w:val="00D008AB"/>
    <w:rsid w:val="00D6318C"/>
    <w:rsid w:val="00DF319A"/>
    <w:rsid w:val="00FA4BC1"/>
    <w:rsid w:val="00FA6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FBED"/>
  <w15:chartTrackingRefBased/>
  <w15:docId w15:val="{A6D2EC35-6FAA-4626-BBC3-1ACA5BB3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18C"/>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paragraph" w:styleId="ListParagraph">
    <w:name w:val="List Paragraph"/>
    <w:basedOn w:val="Normal"/>
    <w:uiPriority w:val="34"/>
    <w:qFormat/>
    <w:rsid w:val="00D6318C"/>
    <w:pPr>
      <w:ind w:left="720"/>
      <w:contextualSpacing/>
    </w:pPr>
  </w:style>
  <w:style w:type="table" w:customStyle="1" w:styleId="TableGrid1">
    <w:name w:val="Table Grid1"/>
    <w:basedOn w:val="TableNormal"/>
    <w:next w:val="TableGrid"/>
    <w:uiPriority w:val="39"/>
    <w:rsid w:val="00D63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63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69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9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ltire/my-workplace/performance-and-development/performance-management/Pages/performance-management.aspx?pageid=03b4517d-41ff-4750-87b2-c74855e4d485"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4D94F5FE0D4AF3BD9E1ADFE4D0C405"/>
        <w:category>
          <w:name w:val="General"/>
          <w:gallery w:val="placeholder"/>
        </w:category>
        <w:types>
          <w:type w:val="bbPlcHdr"/>
        </w:types>
        <w:behaviors>
          <w:behavior w:val="content"/>
        </w:behaviors>
        <w:guid w:val="{9088EA9C-33C3-4C5E-B234-F84F736942B1}"/>
      </w:docPartPr>
      <w:docPartBody>
        <w:p w:rsidR="00C15C20" w:rsidRDefault="00B329B5" w:rsidP="00B329B5">
          <w:pPr>
            <w:pStyle w:val="1C4D94F5FE0D4AF3BD9E1ADFE4D0C405"/>
          </w:pPr>
          <w:r w:rsidRPr="00B362F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B5"/>
    <w:rsid w:val="00B329B5"/>
    <w:rsid w:val="00C15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9B5"/>
    <w:rPr>
      <w:color w:val="808080"/>
    </w:rPr>
  </w:style>
  <w:style w:type="paragraph" w:customStyle="1" w:styleId="1C4D94F5FE0D4AF3BD9E1ADFE4D0C405">
    <w:name w:val="1C4D94F5FE0D4AF3BD9E1ADFE4D0C405"/>
    <w:rsid w:val="00B32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A5CB6AF40D2F468926BF77761D679D" ma:contentTypeVersion="1" ma:contentTypeDescription="Create a new document." ma:contentTypeScope="" ma:versionID="cdbfde30a6acfdc10a989b712c666c88">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5D711-6AD1-4318-90CC-34D7E7A6A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4A534D-4EF6-462A-A226-2D5C55E27E1F}">
  <ds:schemaRefs>
    <ds:schemaRef ds:uri="http://schemas.microsoft.com/sharepoint/v3/contenttype/forms"/>
  </ds:schemaRefs>
</ds:datastoreItem>
</file>

<file path=customXml/itemProps3.xml><?xml version="1.0" encoding="utf-8"?>
<ds:datastoreItem xmlns:ds="http://schemas.openxmlformats.org/officeDocument/2006/customXml" ds:itemID="{E67F9DF6-57A3-4D36-846B-D35071A74558}">
  <ds:schemaRefs>
    <ds:schemaRef ds:uri="http://schemas.microsoft.com/office/2006/metadata/properties"/>
    <ds:schemaRef ds:uri="http://schemas.microsoft.com/sharepoint/v3"/>
    <ds:schemaRef ds:uri="http://purl.org/dc/term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29F81732-B091-4133-846A-77923E21B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283</Words>
  <Characters>1619</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END YEAR SUMMARY REPORT</vt:lpstr>
    </vt:vector>
  </TitlesOfParts>
  <Company>Scottish Government</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YEAR SUMMARY REPORT</dc:title>
  <dc:subject/>
  <dc:creator>MacKay MJ (Marion)</dc:creator>
  <cp:keywords/>
  <dc:description/>
  <cp:lastModifiedBy>Gunn S (Suzan)</cp:lastModifiedBy>
  <cp:revision>2</cp:revision>
  <dcterms:created xsi:type="dcterms:W3CDTF">2022-03-08T17:10:00Z</dcterms:created>
  <dcterms:modified xsi:type="dcterms:W3CDTF">2022-03-08T17:10:00Z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0x010100B6A5CB6AF40D2F468926BF77761D679D</vt:lpwstr>
  </property>
</Properties>
</file>